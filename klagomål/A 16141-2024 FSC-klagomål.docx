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16141-2024 i Tingsryds kommun</w:t>
      </w:r>
    </w:p>
    <w:p>
      <w:r>
        <w:t>Detta dokument behandlar höga naturvärden i avverkningsanmälan A 16141-2024 i Tingsryds kommun. Denna avverkningsanmälan inkom 2024-04-24 13:23:06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16141-2024 karta.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6253520, E 494944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