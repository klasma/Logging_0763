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33730-2025 i Tingsryds kommun</w:t>
      </w:r>
    </w:p>
    <w:p>
      <w:r>
        <w:t>Detta dokument behandlar höga naturvärden i avverkningsanmälan A 33730-2025 i Tingsryds kommun. Denna avverkningsanmälan inkom 2025-07-04 07:07:35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backmåra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33730-2025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6262416, E 477168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