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54233-2020 i Tingsryds kommun</w:t>
      </w:r>
    </w:p>
    <w:p>
      <w:r>
        <w:t>Detta dokument behandlar höga naturvärden i avverkningsanmälan A 54233-2020 i Tingsryds kommun. Denna avverkningsanmälan inkom 2020-10-22 00:00:00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brunag (NT), klofibbla (NT) och åkerkulla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3572"/>
            <wp:docPr id="1" name="Picture 1"/>
            <wp:cNvGraphicFramePr>
              <a:graphicFrameLocks noChangeAspect="1"/>
            </wp:cNvGraphicFramePr>
            <a:graphic>
              <a:graphicData uri="http://schemas.openxmlformats.org/drawingml/2006/picture">
                <pic:pic>
                  <pic:nvPicPr>
                    <pic:cNvPr id="0" name="A 54233-2020 karta.png"/>
                    <pic:cNvPicPr/>
                  </pic:nvPicPr>
                  <pic:blipFill>
                    <a:blip r:embed="rId16"/>
                    <a:stretch>
                      <a:fillRect/>
                    </a:stretch>
                  </pic:blipFill>
                  <pic:spPr>
                    <a:xfrm>
                      <a:off x="0" y="0"/>
                      <a:ext cx="5486400" cy="2073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6257569, E 500324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