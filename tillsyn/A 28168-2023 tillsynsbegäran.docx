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28168-2023 i Tingsryds kommun</w:t>
      </w:r>
    </w:p>
    <w:p>
      <w:r>
        <w:t>Detta dokument behandlar höga naturvärden i avverkningsanmälan A 28168-2023 i Tingsryds kommun. Denna avverkningsanmälan inkom 2023-06-22 12:19:00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dunört (NT) och åkerkål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8168-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6261968, E 519349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